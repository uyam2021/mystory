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000" w:type="pct"/>
        <w:tblDescription w:val="Layout table for name, contact info, and objective"/>
        <w:tblInd w:w="0" w:type="dxa"/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360"/>
      </w:tblGrid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2155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251"/>
              <w:contextualSpacing w:val="0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288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contextualSpacing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9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12"/>
        <w:tblpPr w:leftFromText="180" w:rightFromText="180" w:horzAnchor="margin" w:tblpXSpec="center" w:tblpY="-684"/>
        <w:tblW w:w="10790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6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10" w:hRule="atLeast"/>
        </w:trPr>
        <w:tc>
          <w:tcPr>
            <w:tcW w:w="3600" w:type="dxa"/>
            <w:vAlign w:val="bottom"/>
          </w:tcPr>
          <w:p>
            <w:pPr>
              <w:tabs>
                <w:tab w:val="left" w:pos="990"/>
              </w:tabs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392045" cy="307467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780" cy="308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>
            <w:pPr>
              <w:tabs>
                <w:tab w:val="left" w:pos="990"/>
              </w:tabs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70" w:type="dxa"/>
            <w:vAlign w:val="bottom"/>
          </w:tcPr>
          <w:p>
            <w:pPr>
              <w:pStyle w:val="137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7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MUHAMMAD MAQSOOD</w:t>
            </w:r>
          </w:p>
          <w:p>
            <w:pPr>
              <w:pStyle w:val="137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7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7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0"/>
              <w:rPr>
                <w:rFonts w:ascii="Times New Roman" w:hAnsi="Times New Roman" w:cs="Times New Roman"/>
                <w:color w:val="000000" w:themeColor="text1"/>
                <w:spacing w:val="23"/>
                <w:w w:val="83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pStyle w:val="4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OBJECTIVE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 build a long-term profession as a developer that will offer endless opportunities for career growth.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sdt>
            <w:sdt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d w:val="-1954003311"/>
              <w:placeholder>
                <w:docPart w:val="F94B9443660D45C4A1AD2BB9A32E4375"/>
              </w:placeholder>
              <w:temporary/>
              <w:showingPlcHdr/>
              <w15:appearance w15:val="hidden"/>
            </w:sdtPr>
            <w:sdtEnd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p>
                <w:pPr>
                  <w:pStyle w:val="4"/>
                  <w:rPr>
                    <w:rFonts w:ascii="Times New Roman" w:hAnsi="Times New Roman" w:cs="Times New Roman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u w:val="single"/>
                    <w14:textFill>
                      <w14:solidFill>
                        <w14:schemeClr w14:val="tx1"/>
                      </w14:solidFill>
                    </w14:textFill>
                  </w:rPr>
                  <w:t>Contact</w:t>
                </w:r>
              </w:p>
            </w:sdtContent>
          </w:sdt>
          <w:p>
            <w:pPr>
              <w:pStyle w:val="4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03433087163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Maqsoodakhlaqi2021@gmail.com</w:t>
            </w:r>
          </w:p>
          <w:p>
            <w:pPr>
              <w:rPr>
                <w:rStyle w:val="50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Hobbies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Codding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Reading books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React-Developer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HTML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CSS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JavaScript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Bootstrap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 language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 ++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tabs>
                <w:tab w:val="left" w:pos="990"/>
              </w:tabs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990"/>
              </w:tabs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990"/>
              </w:tabs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70" w:type="dxa"/>
          </w:tcPr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5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QUALIFICATION</w:t>
            </w:r>
          </w:p>
          <w:p>
            <w:pPr>
              <w:pStyle w:val="28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8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(August 1, 2020 – June 10, 2022)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K.B Science College, Hazara Town, Quetta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Computer Science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8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(February 3, 2008 – March 8, 2020)</w:t>
            </w:r>
          </w:p>
          <w:p>
            <w:pPr>
              <w:pStyle w:val="5"/>
              <w:rPr>
                <w:rFonts w:ascii="Times New Roman" w:hAnsi="Times New Roman" w:cs="Times New Roman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Taimuri Grammar High School, Hazara Town, Quetta</w:t>
            </w:r>
          </w:p>
          <w:p>
            <w:pPr>
              <w:pStyle w:val="28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Science</w:t>
            </w:r>
          </w:p>
          <w:p/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LANGUAGES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English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Urdu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Persian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EXPERIENCE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8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(June 01, 2022 – July 01, 2022)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Star Educational Society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 an English Instructer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8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(July 01, 2022)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React Developer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pStyle w:val="4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</w:tcPr>
          <w:p>
            <w:pPr>
              <w:tabs>
                <w:tab w:val="left" w:pos="990"/>
              </w:tabs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70" w:type="dxa"/>
          </w:tcPr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  <w:docPartObj>
        <w:docPartGallery w:val="AutoText"/>
      </w:docPartObj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7216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06"/>
    <w:rsid w:val="000001EF"/>
    <w:rsid w:val="00007322"/>
    <w:rsid w:val="00007728"/>
    <w:rsid w:val="00024584"/>
    <w:rsid w:val="00024730"/>
    <w:rsid w:val="00055E95"/>
    <w:rsid w:val="00056B1A"/>
    <w:rsid w:val="0007021F"/>
    <w:rsid w:val="00081468"/>
    <w:rsid w:val="00091AAC"/>
    <w:rsid w:val="000B038B"/>
    <w:rsid w:val="000B2BA5"/>
    <w:rsid w:val="000F2F8C"/>
    <w:rsid w:val="000F658A"/>
    <w:rsid w:val="000F7FD6"/>
    <w:rsid w:val="0010006E"/>
    <w:rsid w:val="001045A8"/>
    <w:rsid w:val="00114A91"/>
    <w:rsid w:val="001427E1"/>
    <w:rsid w:val="0016206F"/>
    <w:rsid w:val="00163668"/>
    <w:rsid w:val="00171566"/>
    <w:rsid w:val="00173629"/>
    <w:rsid w:val="00174676"/>
    <w:rsid w:val="001755A8"/>
    <w:rsid w:val="00184014"/>
    <w:rsid w:val="00192008"/>
    <w:rsid w:val="001B14C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221"/>
    <w:rsid w:val="0020597D"/>
    <w:rsid w:val="002139B5"/>
    <w:rsid w:val="00213B4C"/>
    <w:rsid w:val="00214955"/>
    <w:rsid w:val="002253B0"/>
    <w:rsid w:val="00236D54"/>
    <w:rsid w:val="00241D8C"/>
    <w:rsid w:val="00241FDB"/>
    <w:rsid w:val="0024720C"/>
    <w:rsid w:val="00257AFC"/>
    <w:rsid w:val="002617AE"/>
    <w:rsid w:val="002638D0"/>
    <w:rsid w:val="002647D3"/>
    <w:rsid w:val="00275EAE"/>
    <w:rsid w:val="00294998"/>
    <w:rsid w:val="00297F18"/>
    <w:rsid w:val="002A1945"/>
    <w:rsid w:val="002A7865"/>
    <w:rsid w:val="002B2958"/>
    <w:rsid w:val="002B3FC8"/>
    <w:rsid w:val="002D23C5"/>
    <w:rsid w:val="002D6137"/>
    <w:rsid w:val="002E7E61"/>
    <w:rsid w:val="002F05E5"/>
    <w:rsid w:val="002F254D"/>
    <w:rsid w:val="002F30E4"/>
    <w:rsid w:val="002F5306"/>
    <w:rsid w:val="00307140"/>
    <w:rsid w:val="00314B86"/>
    <w:rsid w:val="00316DFF"/>
    <w:rsid w:val="00325B57"/>
    <w:rsid w:val="00334A98"/>
    <w:rsid w:val="00336056"/>
    <w:rsid w:val="00350951"/>
    <w:rsid w:val="003544E1"/>
    <w:rsid w:val="0035479E"/>
    <w:rsid w:val="00366398"/>
    <w:rsid w:val="003808B4"/>
    <w:rsid w:val="003A0632"/>
    <w:rsid w:val="003A30E5"/>
    <w:rsid w:val="003A6ADF"/>
    <w:rsid w:val="003B039B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0528"/>
    <w:rsid w:val="004319E0"/>
    <w:rsid w:val="00437B21"/>
    <w:rsid w:val="00437E8C"/>
    <w:rsid w:val="00440225"/>
    <w:rsid w:val="004450D3"/>
    <w:rsid w:val="004726BC"/>
    <w:rsid w:val="00474105"/>
    <w:rsid w:val="00480E6E"/>
    <w:rsid w:val="00486277"/>
    <w:rsid w:val="00494CF6"/>
    <w:rsid w:val="00495F8D"/>
    <w:rsid w:val="004A09D1"/>
    <w:rsid w:val="004A1FAE"/>
    <w:rsid w:val="004A32FF"/>
    <w:rsid w:val="004B06EB"/>
    <w:rsid w:val="004B6AD0"/>
    <w:rsid w:val="004C2D5D"/>
    <w:rsid w:val="004C33E1"/>
    <w:rsid w:val="004C7D18"/>
    <w:rsid w:val="004E01EB"/>
    <w:rsid w:val="004E0A1D"/>
    <w:rsid w:val="004E2794"/>
    <w:rsid w:val="004F1D8B"/>
    <w:rsid w:val="00510392"/>
    <w:rsid w:val="00513E2A"/>
    <w:rsid w:val="005579C9"/>
    <w:rsid w:val="00566A35"/>
    <w:rsid w:val="0056701E"/>
    <w:rsid w:val="00573E57"/>
    <w:rsid w:val="005740D7"/>
    <w:rsid w:val="00576E3F"/>
    <w:rsid w:val="005A0F26"/>
    <w:rsid w:val="005A1B10"/>
    <w:rsid w:val="005A6850"/>
    <w:rsid w:val="005B1B1B"/>
    <w:rsid w:val="005C5932"/>
    <w:rsid w:val="005D3CA7"/>
    <w:rsid w:val="005D4CC1"/>
    <w:rsid w:val="005E0986"/>
    <w:rsid w:val="005E6CC4"/>
    <w:rsid w:val="005F4B91"/>
    <w:rsid w:val="005F55D2"/>
    <w:rsid w:val="0062312F"/>
    <w:rsid w:val="00625F2C"/>
    <w:rsid w:val="00630E26"/>
    <w:rsid w:val="00641688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040AA"/>
    <w:rsid w:val="00712D8B"/>
    <w:rsid w:val="007273B7"/>
    <w:rsid w:val="00733E0A"/>
    <w:rsid w:val="0074403D"/>
    <w:rsid w:val="00746D44"/>
    <w:rsid w:val="007538DC"/>
    <w:rsid w:val="00755978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3F31"/>
    <w:rsid w:val="008C7056"/>
    <w:rsid w:val="008F3B14"/>
    <w:rsid w:val="00901899"/>
    <w:rsid w:val="0090344B"/>
    <w:rsid w:val="009036CD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9AC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3CE9"/>
    <w:rsid w:val="00A755E8"/>
    <w:rsid w:val="00A93A5D"/>
    <w:rsid w:val="00AB32F8"/>
    <w:rsid w:val="00AB49D6"/>
    <w:rsid w:val="00AB610B"/>
    <w:rsid w:val="00AD360E"/>
    <w:rsid w:val="00AD40FB"/>
    <w:rsid w:val="00AD782D"/>
    <w:rsid w:val="00AE7650"/>
    <w:rsid w:val="00B02F5F"/>
    <w:rsid w:val="00B07FDB"/>
    <w:rsid w:val="00B10EBE"/>
    <w:rsid w:val="00B236F1"/>
    <w:rsid w:val="00B50F99"/>
    <w:rsid w:val="00B51D1B"/>
    <w:rsid w:val="00B540F4"/>
    <w:rsid w:val="00B56E34"/>
    <w:rsid w:val="00B60FD0"/>
    <w:rsid w:val="00B622DF"/>
    <w:rsid w:val="00B6332A"/>
    <w:rsid w:val="00B74D1F"/>
    <w:rsid w:val="00B81760"/>
    <w:rsid w:val="00B8494C"/>
    <w:rsid w:val="00B9517F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13A"/>
    <w:rsid w:val="00CD323D"/>
    <w:rsid w:val="00CE203C"/>
    <w:rsid w:val="00CE4030"/>
    <w:rsid w:val="00CE64B3"/>
    <w:rsid w:val="00CF1A49"/>
    <w:rsid w:val="00D0630C"/>
    <w:rsid w:val="00D07AE5"/>
    <w:rsid w:val="00D243A9"/>
    <w:rsid w:val="00D305E5"/>
    <w:rsid w:val="00D37CD3"/>
    <w:rsid w:val="00D55C15"/>
    <w:rsid w:val="00D66A52"/>
    <w:rsid w:val="00D66EFA"/>
    <w:rsid w:val="00D72A2D"/>
    <w:rsid w:val="00D764C3"/>
    <w:rsid w:val="00D914F1"/>
    <w:rsid w:val="00D9521A"/>
    <w:rsid w:val="00DA295A"/>
    <w:rsid w:val="00DA3914"/>
    <w:rsid w:val="00DA59AA"/>
    <w:rsid w:val="00DB3000"/>
    <w:rsid w:val="00DB6915"/>
    <w:rsid w:val="00DB7E1E"/>
    <w:rsid w:val="00DC1B78"/>
    <w:rsid w:val="00DC2A2F"/>
    <w:rsid w:val="00DC600B"/>
    <w:rsid w:val="00DD572E"/>
    <w:rsid w:val="00DE0FAA"/>
    <w:rsid w:val="00DE136D"/>
    <w:rsid w:val="00DE6534"/>
    <w:rsid w:val="00DF4D6C"/>
    <w:rsid w:val="00E01923"/>
    <w:rsid w:val="00E13318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EC4"/>
    <w:rsid w:val="00E9528E"/>
    <w:rsid w:val="00EA1868"/>
    <w:rsid w:val="00EA4307"/>
    <w:rsid w:val="00EA5099"/>
    <w:rsid w:val="00EB60D6"/>
    <w:rsid w:val="00EC1351"/>
    <w:rsid w:val="00EC4CBF"/>
    <w:rsid w:val="00EE2CA8"/>
    <w:rsid w:val="00EF17E8"/>
    <w:rsid w:val="00EF51D9"/>
    <w:rsid w:val="00F130DD"/>
    <w:rsid w:val="00F14A77"/>
    <w:rsid w:val="00F24884"/>
    <w:rsid w:val="00F476C4"/>
    <w:rsid w:val="00F55DAA"/>
    <w:rsid w:val="00F61DF9"/>
    <w:rsid w:val="00F649A4"/>
    <w:rsid w:val="00F81960"/>
    <w:rsid w:val="00F8769D"/>
    <w:rsid w:val="00F9350C"/>
    <w:rsid w:val="00F94EB5"/>
    <w:rsid w:val="00F9624D"/>
    <w:rsid w:val="00FB31C1"/>
    <w:rsid w:val="00FB552C"/>
    <w:rsid w:val="00FB58F2"/>
    <w:rsid w:val="00FC6AEA"/>
    <w:rsid w:val="00FD3D13"/>
    <w:rsid w:val="00FE55A2"/>
    <w:rsid w:val="66C2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66239" w:themeColor="accent1" w:themeShade="BF"/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F4126" w:themeColor="accent1" w:themeShade="80"/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semiHidden/>
    <w:unhideWhenUsed/>
    <w:uiPriority w:val="99"/>
    <w:pPr>
      <w:spacing w:after="120"/>
    </w:pPr>
  </w:style>
  <w:style w:type="paragraph" w:styleId="16">
    <w:name w:val="Body Text 2"/>
    <w:basedOn w:val="1"/>
    <w:link w:val="279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uiPriority w:val="99"/>
    <w:pPr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unhideWhenUsed/>
    <w:uiPriority w:val="99"/>
  </w:style>
  <w:style w:type="paragraph" w:styleId="29">
    <w:name w:val="Document Map"/>
    <w:basedOn w:val="1"/>
    <w:link w:val="271"/>
    <w:semiHidden/>
    <w:unhideWhenUsed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uiPriority w:val="99"/>
    <w:pPr>
      <w:jc w:val="center"/>
    </w:pPr>
  </w:style>
  <w:style w:type="character" w:styleId="37">
    <w:name w:val="footnote reference"/>
    <w:basedOn w:val="11"/>
    <w:semiHidden/>
    <w:unhideWhenUsed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uiPriority w:val="99"/>
  </w:style>
  <w:style w:type="paragraph" w:styleId="41">
    <w:name w:val="HTML Address"/>
    <w:basedOn w:val="1"/>
    <w:link w:val="338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uiPriority w:val="99"/>
    <w:rPr>
      <w:i/>
      <w:iCs/>
    </w:rPr>
  </w:style>
  <w:style w:type="character" w:styleId="45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uiPriority w:val="99"/>
    <w:rPr>
      <w:i/>
      <w:iCs/>
    </w:rPr>
  </w:style>
  <w:style w:type="character" w:styleId="50">
    <w:name w:val="Hyperlink"/>
    <w:basedOn w:val="11"/>
    <w:unhideWhenUsed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uiPriority w:val="99"/>
  </w:style>
  <w:style w:type="paragraph" w:styleId="62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  <w:spacing w:before="120"/>
    </w:pPr>
  </w:style>
  <w:style w:type="paragraph" w:styleId="68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szCs w:val="20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Cs w:val="24"/>
    </w:rPr>
  </w:style>
  <w:style w:type="paragraph" w:styleId="84">
    <w:name w:val="Normal Indent"/>
    <w:basedOn w:val="1"/>
    <w:semiHidden/>
    <w:unhideWhenUsed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uiPriority w:val="99"/>
  </w:style>
  <w:style w:type="character" w:styleId="86">
    <w:name w:val="page number"/>
    <w:basedOn w:val="11"/>
    <w:semiHidden/>
    <w:unhideWhenUsed/>
    <w:uiPriority w:val="99"/>
  </w:style>
  <w:style w:type="paragraph" w:styleId="87">
    <w:name w:val="Plain Text"/>
    <w:basedOn w:val="1"/>
    <w:link w:val="275"/>
    <w:semiHidden/>
    <w:unhideWhenUsed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uiPriority w:val="99"/>
  </w:style>
  <w:style w:type="paragraph" w:styleId="89">
    <w:name w:val="Signature"/>
    <w:basedOn w:val="1"/>
    <w:link w:val="399"/>
    <w:semiHidden/>
    <w:unhideWhenUsed/>
    <w:uiPriority w:val="99"/>
    <w:pPr>
      <w:ind w:left="4320"/>
    </w:pPr>
  </w:style>
  <w:style w:type="paragraph" w:styleId="90">
    <w:name w:val="Subtitle"/>
    <w:basedOn w:val="1"/>
    <w:next w:val="1"/>
    <w:link w:val="265"/>
    <w:unhideWhenUsed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1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uiPriority w:val="99"/>
  </w:style>
  <w:style w:type="table" w:styleId="127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0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0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semiHidden/>
    <w:uiPriority w:val="99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uiPriority w:val="99"/>
  </w:style>
  <w:style w:type="character" w:customStyle="1" w:styleId="286">
    <w:name w:val="E-mail Signature Char"/>
    <w:basedOn w:val="11"/>
    <w:link w:val="30"/>
    <w:semiHidden/>
    <w:uiPriority w:val="99"/>
  </w:style>
  <w:style w:type="table" w:customStyle="1" w:styleId="287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2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3"/>
    <w:basedOn w:val="12"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4"/>
    <w:basedOn w:val="12"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Accent 5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Accent 6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Accent 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Accent 2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Accent 3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Accent 4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Accent 5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Accent 6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Accent 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Accent 2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Accent 3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Accent 4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Accent 5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Accent 6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Accent 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Accent 2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Accent 3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Accent 4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Accent 5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Accent 6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Accent 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Accent 2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Accent 3"/>
    <w:basedOn w:val="12"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Accent 4"/>
    <w:basedOn w:val="12"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Accent 5"/>
    <w:basedOn w:val="12"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Accent 6"/>
    <w:basedOn w:val="12"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uiPriority w:val="99"/>
    <w:rPr>
      <w:i/>
      <w:iCs/>
    </w:rPr>
  </w:style>
  <w:style w:type="character" w:customStyle="1" w:styleId="339">
    <w:name w:val="Intense Emphasis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41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Accent 1"/>
    <w:basedOn w:val="12"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Accent 2"/>
    <w:basedOn w:val="12"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Accent 3"/>
    <w:basedOn w:val="12"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Accent 4"/>
    <w:basedOn w:val="12"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Accent 5"/>
    <w:basedOn w:val="12"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Accent 6"/>
    <w:basedOn w:val="12"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Accent 1"/>
    <w:basedOn w:val="12"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Accent 2"/>
    <w:basedOn w:val="12"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Accent 3"/>
    <w:basedOn w:val="12"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Accent 4"/>
    <w:basedOn w:val="12"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Accent 5"/>
    <w:basedOn w:val="12"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Accent 6"/>
    <w:basedOn w:val="12"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Accent 1"/>
    <w:basedOn w:val="12"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Accent 2"/>
    <w:basedOn w:val="12"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Accent 3"/>
    <w:basedOn w:val="12"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Accent 4"/>
    <w:basedOn w:val="12"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Accent 5"/>
    <w:basedOn w:val="12"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Accent 6"/>
    <w:basedOn w:val="12"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1"/>
    <w:basedOn w:val="12"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2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3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4"/>
    <w:basedOn w:val="12"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5"/>
    <w:basedOn w:val="12"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6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uiPriority w:val="99"/>
  </w:style>
  <w:style w:type="table" w:customStyle="1" w:styleId="393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uiPriority w:val="99"/>
  </w:style>
  <w:style w:type="character" w:customStyle="1" w:styleId="400">
    <w:name w:val="Subtle Emphasis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Grey text"/>
    <w:basedOn w:val="11"/>
    <w:semiHidden/>
    <w:qFormat/>
    <w:uiPriority w:val="4"/>
    <w:rPr>
      <w:color w:val="7F7F7F" w:themeColor="background1" w:themeShade="80"/>
    </w:rPr>
  </w:style>
  <w:style w:type="character" w:customStyle="1" w:styleId="40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94B9443660D45C4A1AD2BB9A32E43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A75989-8570-475D-BBC3-44C12354A24F}"/>
      </w:docPartPr>
      <w:docPartBody>
        <w:p>
          <w:pPr>
            <w:pStyle w:val="9"/>
          </w:pPr>
          <w:r>
            <w:t>Contact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D4007"/>
    <w:multiLevelType w:val="multilevel"/>
    <w:tmpl w:val="19FD4007"/>
    <w:lvl w:ilvl="0" w:tentative="0">
      <w:start w:val="1"/>
      <w:numFmt w:val="bullet"/>
      <w:pStyle w:val="6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E0"/>
    <w:rsid w:val="00017602"/>
    <w:rsid w:val="000710E0"/>
    <w:rsid w:val="000A79AB"/>
    <w:rsid w:val="001A79BA"/>
    <w:rsid w:val="003E65B9"/>
    <w:rsid w:val="00472032"/>
    <w:rsid w:val="00494CFC"/>
    <w:rsid w:val="004F67F4"/>
    <w:rsid w:val="00554131"/>
    <w:rsid w:val="005668D5"/>
    <w:rsid w:val="00570A57"/>
    <w:rsid w:val="0059007A"/>
    <w:rsid w:val="005C468E"/>
    <w:rsid w:val="005E3848"/>
    <w:rsid w:val="006E56B0"/>
    <w:rsid w:val="00701C3C"/>
    <w:rsid w:val="00730807"/>
    <w:rsid w:val="00AC1647"/>
    <w:rsid w:val="00B21713"/>
    <w:rsid w:val="00B70E86"/>
    <w:rsid w:val="00B75249"/>
    <w:rsid w:val="00F020CA"/>
    <w:rsid w:val="00F3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qFormat="1" w:unhideWhenUsed="0" w:uiPriority="11" w:semiHidden="0" w:name="List Bullet"/>
    <w:lsdException w:uiPriority="1" w:name="Default Paragraph Font"/>
    <w:lsdException w:uiPriority="99" w:semiHidden="0" w:name="Hyperlink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keepNext/>
      <w:keepLines/>
      <w:pBdr>
        <w:bottom w:val="single" w:color="1D824C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szCs w:val="26"/>
      <w:lang w:eastAsia="ja-JP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Intense Emphasis"/>
    <w:basedOn w:val="3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">
    <w:name w:val="List Bullet"/>
    <w:basedOn w:val="1"/>
    <w:qFormat/>
    <w:uiPriority w:val="11"/>
    <w:pPr>
      <w:numPr>
        <w:ilvl w:val="0"/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7">
    <w:name w:val="Hyperlink"/>
    <w:basedOn w:val="3"/>
    <w:unhideWhenUsed/>
    <w:uiPriority w:val="99"/>
    <w:rPr>
      <w:color w:val="004041" w:themeColor="accent2" w:themeShade="BF"/>
      <w:u w:val="single"/>
    </w:rPr>
  </w:style>
  <w:style w:type="character" w:customStyle="1" w:styleId="8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aps/>
      <w:szCs w:val="26"/>
      <w:lang w:eastAsia="ja-JP"/>
    </w:rPr>
  </w:style>
  <w:style w:type="paragraph" w:customStyle="1" w:styleId="9">
    <w:name w:val="F94B9443660D45C4A1AD2BB9A32E437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D1DA5060ACF4617ACDCA93D7BC9D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/>
</ds:datastoreItem>
</file>

<file path=customXml/itemProps3.xml><?xml version="1.0" encoding="utf-8"?>
<ds:datastoreItem xmlns:ds="http://schemas.openxmlformats.org/officeDocument/2006/customXml" ds:itemID="{DF0DB10A-2972-4413-91E4-42E639B0FDD9}">
  <ds:schemaRefs/>
</ds:datastoreItem>
</file>

<file path=customXml/itemProps4.xml><?xml version="1.0" encoding="utf-8"?>
<ds:datastoreItem xmlns:ds="http://schemas.openxmlformats.org/officeDocument/2006/customXml" ds:itemID="{8E6FA8DA-38A3-448B-AFEB-DB79033E5F85}">
  <ds:schemaRefs/>
</ds:datastoreItem>
</file>

<file path=customXml/itemProps5.xml><?xml version="1.0" encoding="utf-8"?>
<ds:datastoreItem xmlns:ds="http://schemas.openxmlformats.org/officeDocument/2006/customXml" ds:itemID="{D61ADE48-6FF0-4599-9D02-6F6374F1F9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Pages>3</Pages>
  <Words>305</Words>
  <Characters>1739</Characters>
  <Lines>14</Lines>
  <Paragraphs>4</Paragraphs>
  <TotalTime>0</TotalTime>
  <ScaleCrop>false</ScaleCrop>
  <LinksUpToDate>false</LinksUpToDate>
  <CharactersWithSpaces>2040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2021-03-12T17:00:00Z</dcterms:created>
  <dcterms:modified xsi:type="dcterms:W3CDTF">2023-02-11T20:39:15Z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1033-11.2.0.11440</vt:lpwstr>
  </property>
  <property fmtid="{D5CDD505-2E9C-101B-9397-08002B2CF9AE}" pid="4" name="ICV">
    <vt:lpwstr>BFAD0CDE5C054C2BA76AE058EAD2BDA6</vt:lpwstr>
  </property>
</Properties>
</file>